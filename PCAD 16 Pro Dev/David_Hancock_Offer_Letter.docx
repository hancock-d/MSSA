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311D0" w14:textId="77777777" w:rsidR="00841BA2" w:rsidRDefault="00E34AE9">
      <w:pPr>
        <w:pStyle w:val="Heading1"/>
      </w:pPr>
      <w:r>
        <w:t>Palantir Technologies</w:t>
      </w:r>
    </w:p>
    <w:p w14:paraId="3BFF2F54" w14:textId="77777777" w:rsidR="00841BA2" w:rsidRDefault="00E34AE9" w:rsidP="006C3435">
      <w:pPr>
        <w:spacing w:after="0" w:line="240" w:lineRule="auto"/>
      </w:pPr>
      <w:r>
        <w:t>120 W 45th St</w:t>
      </w:r>
    </w:p>
    <w:p w14:paraId="47C79064" w14:textId="77777777" w:rsidR="00841BA2" w:rsidRDefault="00E34AE9" w:rsidP="006C3435">
      <w:pPr>
        <w:spacing w:after="0" w:line="240" w:lineRule="auto"/>
      </w:pPr>
      <w:r>
        <w:t>Seattle, WA</w:t>
      </w:r>
    </w:p>
    <w:p w14:paraId="4DFB353A" w14:textId="77777777" w:rsidR="00841BA2" w:rsidRDefault="00E34AE9" w:rsidP="006C3435">
      <w:pPr>
        <w:spacing w:after="0" w:line="240" w:lineRule="auto"/>
      </w:pPr>
      <w:r>
        <w:t>(123) 456-7890</w:t>
      </w:r>
    </w:p>
    <w:p w14:paraId="3935D74D" w14:textId="68371BE5" w:rsidR="00841BA2" w:rsidRDefault="00C14F9B" w:rsidP="006C3435">
      <w:pPr>
        <w:spacing w:after="0" w:line="240" w:lineRule="auto"/>
      </w:pPr>
      <w:hyperlink r:id="rId6" w:history="1">
        <w:r w:rsidRPr="00C14F9B">
          <w:rPr>
            <w:rStyle w:val="Hyperlink"/>
          </w:rPr>
          <w:t>Palantir HR</w:t>
        </w:r>
      </w:hyperlink>
    </w:p>
    <w:p w14:paraId="619167A8" w14:textId="77777777" w:rsidR="00841BA2" w:rsidRDefault="00841BA2"/>
    <w:p w14:paraId="22428B33" w14:textId="77777777" w:rsidR="00841BA2" w:rsidRDefault="00E34AE9">
      <w:r>
        <w:t>March 24, 2025</w:t>
      </w:r>
    </w:p>
    <w:p w14:paraId="13FE9192" w14:textId="1E48EA0A" w:rsidR="00841BA2" w:rsidRDefault="00E34AE9" w:rsidP="006C3435">
      <w:pPr>
        <w:spacing w:after="0" w:line="240" w:lineRule="auto"/>
      </w:pPr>
      <w:r>
        <w:t>David Hancock</w:t>
      </w:r>
    </w:p>
    <w:p w14:paraId="415C5056" w14:textId="213D50B0" w:rsidR="006C3435" w:rsidRDefault="006C3435" w:rsidP="006C3435">
      <w:pPr>
        <w:spacing w:after="0" w:line="240" w:lineRule="auto"/>
      </w:pPr>
      <w:r>
        <w:t>Seattle/Tacoma</w:t>
      </w:r>
    </w:p>
    <w:p w14:paraId="28233959" w14:textId="77777777" w:rsidR="00841BA2" w:rsidRDefault="00E34AE9">
      <w:pPr>
        <w:pStyle w:val="Heading2"/>
      </w:pPr>
      <w:r>
        <w:t>Subject: Offer of Employment – Software Engineer, New Grad</w:t>
      </w:r>
    </w:p>
    <w:p w14:paraId="6A5BE4B8" w14:textId="77777777" w:rsidR="00841BA2" w:rsidRDefault="00E34AE9">
      <w:r>
        <w:t>Dear David,</w:t>
      </w:r>
    </w:p>
    <w:p w14:paraId="62625B6E" w14:textId="77777777" w:rsidR="00841BA2" w:rsidRDefault="00E34AE9">
      <w:r>
        <w:t>We are pleased to offer you the position of Software Engineer, New Grad at Palantir Technologies. Your passion for problem-solving, eagerness to learn, and strong foundation in computer science make you an ideal addition to our development team. We’re excited to support your growth and welcome you to our world-class team.</w:t>
      </w:r>
    </w:p>
    <w:p w14:paraId="725A7D13" w14:textId="77777777" w:rsidR="00841BA2" w:rsidRDefault="00E34AE9">
      <w:pPr>
        <w:pStyle w:val="Heading3"/>
      </w:pPr>
      <w:r>
        <w:t>Position Details</w:t>
      </w:r>
    </w:p>
    <w:p w14:paraId="147D343F" w14:textId="77777777" w:rsidR="00841BA2" w:rsidRDefault="00E34AE9">
      <w:pPr>
        <w:pStyle w:val="ListBullet"/>
      </w:pPr>
      <w:r>
        <w:t>Position Title: Software Engineer, New Grad</w:t>
      </w:r>
    </w:p>
    <w:p w14:paraId="224A0F8F" w14:textId="77777777" w:rsidR="00841BA2" w:rsidRDefault="00E34AE9">
      <w:pPr>
        <w:pStyle w:val="ListBullet"/>
      </w:pPr>
      <w:r>
        <w:t>Department: Product Development</w:t>
      </w:r>
    </w:p>
    <w:p w14:paraId="0E439D0C" w14:textId="4A7A817E" w:rsidR="00841BA2" w:rsidRDefault="00E34AE9">
      <w:pPr>
        <w:pStyle w:val="ListBullet"/>
      </w:pPr>
      <w:r>
        <w:t xml:space="preserve">Reports To: </w:t>
      </w:r>
      <w:r w:rsidR="00650FC5">
        <w:t xml:space="preserve">Tempest </w:t>
      </w:r>
      <w:proofErr w:type="spellStart"/>
      <w:r w:rsidR="00650FC5">
        <w:t>MacGlonagal</w:t>
      </w:r>
      <w:proofErr w:type="spellEnd"/>
    </w:p>
    <w:p w14:paraId="52EC7C65" w14:textId="53E84714" w:rsidR="00841BA2" w:rsidRDefault="00E34AE9">
      <w:pPr>
        <w:pStyle w:val="ListBullet"/>
      </w:pPr>
      <w:r>
        <w:t>Start Date: June 10, 2025]</w:t>
      </w:r>
    </w:p>
    <w:p w14:paraId="556D20E2" w14:textId="77777777" w:rsidR="00841BA2" w:rsidRDefault="00E34AE9">
      <w:pPr>
        <w:pStyle w:val="ListBullet"/>
      </w:pPr>
      <w:r>
        <w:t>Employment Type: Full-Time, Exempt</w:t>
      </w:r>
    </w:p>
    <w:p w14:paraId="5693510C" w14:textId="5E214E40" w:rsidR="00841BA2" w:rsidRDefault="00E34AE9">
      <w:pPr>
        <w:pStyle w:val="ListBullet"/>
      </w:pPr>
      <w:r>
        <w:t>Work Location: Hybrid – based out of our Seattle, WA office</w:t>
      </w:r>
      <w:r w:rsidR="00412CF5">
        <w:t xml:space="preserve"> with worldwide travel</w:t>
      </w:r>
    </w:p>
    <w:p w14:paraId="6C99161E" w14:textId="77777777" w:rsidR="00841BA2" w:rsidRDefault="00E34AE9">
      <w:pPr>
        <w:pStyle w:val="Heading3"/>
      </w:pPr>
      <w:r>
        <w:t>Compensation &amp; Benefits</w:t>
      </w:r>
    </w:p>
    <w:p w14:paraId="47F27828" w14:textId="7963E23E" w:rsidR="00841BA2" w:rsidRDefault="00E34AE9">
      <w:pPr>
        <w:pStyle w:val="ListBullet"/>
      </w:pPr>
      <w:r>
        <w:t xml:space="preserve">Base Salary: $135,000 </w:t>
      </w:r>
    </w:p>
    <w:p w14:paraId="3BF868BA" w14:textId="77777777" w:rsidR="00841BA2" w:rsidRDefault="00E34AE9">
      <w:pPr>
        <w:pStyle w:val="ListBullet"/>
      </w:pPr>
      <w:r>
        <w:t>Additional Compensation: Eligible for Restricted Stock Units (RSUs), sign-on bonus, and performance incentives</w:t>
      </w:r>
    </w:p>
    <w:p w14:paraId="43D68B60" w14:textId="77777777" w:rsidR="00841BA2" w:rsidRDefault="00E34AE9">
      <w:pPr>
        <w:pStyle w:val="ListBullet"/>
      </w:pPr>
      <w:r>
        <w:t>Benefits Package Includes:</w:t>
      </w:r>
    </w:p>
    <w:p w14:paraId="18ADB99E" w14:textId="77777777" w:rsidR="00841BA2" w:rsidRDefault="00E34AE9">
      <w:pPr>
        <w:pStyle w:val="ListBullet"/>
      </w:pPr>
      <w:r>
        <w:t>- Medical, dental, and vision insurance for employees and eligible dependents</w:t>
      </w:r>
    </w:p>
    <w:p w14:paraId="5BB6B0C6" w14:textId="07EB54B2" w:rsidR="00841BA2" w:rsidRDefault="00E34AE9">
      <w:pPr>
        <w:pStyle w:val="ListBullet"/>
      </w:pPr>
      <w:r>
        <w:t xml:space="preserve">- Life, AD&amp;D, and disability insurance </w:t>
      </w:r>
    </w:p>
    <w:p w14:paraId="0AA8759F" w14:textId="7431FEAC" w:rsidR="00841BA2" w:rsidRDefault="00E34AE9">
      <w:pPr>
        <w:pStyle w:val="ListBullet"/>
      </w:pPr>
      <w:r>
        <w:t xml:space="preserve">- </w:t>
      </w:r>
      <w:r w:rsidR="00412CF5">
        <w:t>R</w:t>
      </w:r>
      <w:r>
        <w:t>elocation assistance</w:t>
      </w:r>
      <w:r w:rsidR="00412CF5">
        <w:t>: $</w:t>
      </w:r>
      <w:r w:rsidR="001D2FF8">
        <w:t>3,000</w:t>
      </w:r>
    </w:p>
    <w:p w14:paraId="7BB5187E" w14:textId="77777777" w:rsidR="00841BA2" w:rsidRDefault="00E34AE9">
      <w:pPr>
        <w:pStyle w:val="ListBullet"/>
      </w:pPr>
      <w:r>
        <w:t>- 'Take What You Need' flexible paid time off</w:t>
      </w:r>
    </w:p>
    <w:p w14:paraId="6D79A1C4" w14:textId="77777777" w:rsidR="00841BA2" w:rsidRDefault="00E34AE9">
      <w:pPr>
        <w:pStyle w:val="ListBullet"/>
      </w:pPr>
      <w:r>
        <w:t>- Two weeks of paid company-wide break at year-end (subject to business needs)</w:t>
      </w:r>
    </w:p>
    <w:p w14:paraId="6E3FD01D" w14:textId="77777777" w:rsidR="00841BA2" w:rsidRDefault="00E34AE9">
      <w:pPr>
        <w:pStyle w:val="ListBullet"/>
      </w:pPr>
      <w:r>
        <w:t>- 10 paid holidays annually</w:t>
      </w:r>
    </w:p>
    <w:p w14:paraId="211FE8BD" w14:textId="77777777" w:rsidR="00841BA2" w:rsidRDefault="00E34AE9">
      <w:pPr>
        <w:pStyle w:val="ListBullet"/>
      </w:pPr>
      <w:r>
        <w:t>- Parental leave, fertility and family building support</w:t>
      </w:r>
    </w:p>
    <w:p w14:paraId="60306C68" w14:textId="77777777" w:rsidR="00841BA2" w:rsidRDefault="00E34AE9">
      <w:pPr>
        <w:pStyle w:val="ListBullet"/>
      </w:pPr>
      <w:r>
        <w:t>- Military and medical leave accommodations</w:t>
      </w:r>
    </w:p>
    <w:p w14:paraId="3CBBB224" w14:textId="77777777" w:rsidR="00841BA2" w:rsidRDefault="00E34AE9">
      <w:pPr>
        <w:pStyle w:val="ListBullet"/>
      </w:pPr>
      <w:r>
        <w:t>- Subsidized backup childcare and stipends for new child expenses</w:t>
      </w:r>
    </w:p>
    <w:p w14:paraId="07ADD930" w14:textId="726DB7C2" w:rsidR="00841BA2" w:rsidRDefault="00E34AE9">
      <w:pPr>
        <w:pStyle w:val="ListBullet"/>
      </w:pPr>
      <w:r>
        <w:t>- 401(k) plan enrollment</w:t>
      </w:r>
      <w:r w:rsidR="001D2FF8">
        <w:t xml:space="preserve"> with 5% company match</w:t>
      </w:r>
    </w:p>
    <w:p w14:paraId="0CFD09B1" w14:textId="77777777" w:rsidR="00841BA2" w:rsidRDefault="00E34AE9">
      <w:pPr>
        <w:pStyle w:val="Heading3"/>
      </w:pPr>
      <w:r>
        <w:lastRenderedPageBreak/>
        <w:t>Conditions of Employment</w:t>
      </w:r>
    </w:p>
    <w:p w14:paraId="62698F1C" w14:textId="77777777" w:rsidR="00841BA2" w:rsidRDefault="00E34AE9">
      <w:pPr>
        <w:pStyle w:val="ListBullet"/>
      </w:pPr>
      <w:r>
        <w:t>This offer is contingent upon:</w:t>
      </w:r>
    </w:p>
    <w:p w14:paraId="06A40DC7" w14:textId="77777777" w:rsidR="00841BA2" w:rsidRDefault="00E34AE9">
      <w:pPr>
        <w:pStyle w:val="ListBullet"/>
      </w:pPr>
      <w:r>
        <w:t>- Verification of your identity and eligibility to work in the United States</w:t>
      </w:r>
    </w:p>
    <w:p w14:paraId="5EB12E48" w14:textId="77777777" w:rsidR="00841BA2" w:rsidRDefault="00E34AE9">
      <w:pPr>
        <w:pStyle w:val="ListBullet"/>
      </w:pPr>
      <w:r>
        <w:t>- Execution of Palantir’s confidentiality and intellectual property agreements</w:t>
      </w:r>
    </w:p>
    <w:p w14:paraId="4E4979B0" w14:textId="77777777" w:rsidR="00841BA2" w:rsidRDefault="00E34AE9">
      <w:pPr>
        <w:pStyle w:val="ListBullet"/>
      </w:pPr>
      <w:r>
        <w:t>- Background check clearance (if applicable)</w:t>
      </w:r>
    </w:p>
    <w:p w14:paraId="4B7770D7" w14:textId="77777777" w:rsidR="00841BA2" w:rsidRDefault="00E34AE9">
      <w:pPr>
        <w:pStyle w:val="ListBullet"/>
      </w:pPr>
      <w:r>
        <w:t xml:space="preserve">Employment at Palantir is </w:t>
      </w:r>
      <w:proofErr w:type="gramStart"/>
      <w:r>
        <w:t>at-will</w:t>
      </w:r>
      <w:proofErr w:type="gramEnd"/>
      <w:r>
        <w:t xml:space="preserve"> and may be terminated by either party at any time, with or without cause or notice.</w:t>
      </w:r>
    </w:p>
    <w:p w14:paraId="4030BB5A" w14:textId="77777777" w:rsidR="00841BA2" w:rsidRDefault="00E34AE9">
      <w:pPr>
        <w:pStyle w:val="Heading3"/>
      </w:pPr>
      <w:r>
        <w:t>Acceptance of Offer</w:t>
      </w:r>
    </w:p>
    <w:p w14:paraId="28903DF8" w14:textId="7BDAB8A5" w:rsidR="00841BA2" w:rsidRDefault="00E34AE9">
      <w:pPr>
        <w:pStyle w:val="ListBullet"/>
      </w:pPr>
      <w:r>
        <w:t xml:space="preserve">To accept this offer, please sign and return this letter </w:t>
      </w:r>
      <w:r w:rsidR="00C12E6A">
        <w:t xml:space="preserve">by </w:t>
      </w:r>
      <w:r>
        <w:t xml:space="preserve">April </w:t>
      </w:r>
      <w:r w:rsidR="00C12E6A">
        <w:t>3</w:t>
      </w:r>
      <w:r>
        <w:t>, 2025</w:t>
      </w:r>
      <w:r w:rsidR="00C12E6A">
        <w:t>.</w:t>
      </w:r>
    </w:p>
    <w:p w14:paraId="40A61781" w14:textId="2AAA94DE" w:rsidR="00841BA2" w:rsidRDefault="00E34AE9">
      <w:pPr>
        <w:pStyle w:val="ListBullet"/>
      </w:pPr>
      <w:r>
        <w:t xml:space="preserve">You may send a signed copy to </w:t>
      </w:r>
      <w:hyperlink r:id="rId7" w:history="1">
        <w:r w:rsidR="00C14F9B" w:rsidRPr="00C14F9B">
          <w:rPr>
            <w:rStyle w:val="Hyperlink"/>
          </w:rPr>
          <w:t>Palantir HR</w:t>
        </w:r>
      </w:hyperlink>
      <w:r>
        <w:t xml:space="preserve"> .</w:t>
      </w:r>
    </w:p>
    <w:p w14:paraId="3EE0837C" w14:textId="77777777" w:rsidR="00841BA2" w:rsidRDefault="00E34AE9">
      <w:pPr>
        <w:pStyle w:val="ListBullet"/>
      </w:pPr>
      <w:r>
        <w:t>We look forward to seeing the impact you’ll make at Palantir!</w:t>
      </w:r>
    </w:p>
    <w:p w14:paraId="4620FACC" w14:textId="77777777" w:rsidR="00841BA2" w:rsidRDefault="00841BA2"/>
    <w:p w14:paraId="7A423A46" w14:textId="77777777" w:rsidR="00841BA2" w:rsidRDefault="00E34AE9">
      <w:r>
        <w:t>Sincerely,</w:t>
      </w:r>
    </w:p>
    <w:p w14:paraId="59C28B49" w14:textId="2A35B4B2" w:rsidR="00841BA2" w:rsidRDefault="00E34AE9" w:rsidP="00E34AE9">
      <w:pPr>
        <w:spacing w:after="0" w:line="240" w:lineRule="auto"/>
      </w:pPr>
      <w:r>
        <w:t>Mo Radke</w:t>
      </w:r>
    </w:p>
    <w:p w14:paraId="1766531A" w14:textId="77777777" w:rsidR="00841BA2" w:rsidRDefault="00E34AE9" w:rsidP="00E34AE9">
      <w:pPr>
        <w:spacing w:after="0" w:line="240" w:lineRule="auto"/>
      </w:pPr>
      <w:r>
        <w:t>Talent Acquisition</w:t>
      </w:r>
    </w:p>
    <w:p w14:paraId="4B8ECF48" w14:textId="77777777" w:rsidR="00841BA2" w:rsidRDefault="00E34AE9" w:rsidP="00E34AE9">
      <w:pPr>
        <w:spacing w:after="0" w:line="240" w:lineRule="auto"/>
      </w:pPr>
      <w:r>
        <w:t>Palantir Technologies</w:t>
      </w:r>
    </w:p>
    <w:p w14:paraId="281144C2" w14:textId="63889FAA" w:rsidR="00841BA2" w:rsidRDefault="00E34AE9" w:rsidP="00E34AE9">
      <w:pPr>
        <w:spacing w:after="0" w:line="240" w:lineRule="auto"/>
      </w:pPr>
      <w:hyperlink r:id="rId8" w:history="1">
        <w:r w:rsidRPr="00C14F9B">
          <w:rPr>
            <w:rStyle w:val="Hyperlink"/>
          </w:rPr>
          <w:t>Palantir HR</w:t>
        </w:r>
      </w:hyperlink>
    </w:p>
    <w:p w14:paraId="398794C7" w14:textId="77777777" w:rsidR="00841BA2" w:rsidRDefault="00E34AE9">
      <w:pPr>
        <w:pStyle w:val="Heading3"/>
      </w:pPr>
      <w:r>
        <w:t>Candidate Acknowledgment and Acceptance</w:t>
      </w:r>
    </w:p>
    <w:p w14:paraId="21636904" w14:textId="77777777" w:rsidR="00841BA2" w:rsidRDefault="00E34AE9">
      <w:r>
        <w:t>I, David Hancock, accept the offer of employment from Palantir Technologies as outlined in this letter. I understand and agree to the terms and conditions.</w:t>
      </w:r>
    </w:p>
    <w:p w14:paraId="7DC0864E" w14:textId="77777777" w:rsidR="00841BA2" w:rsidRDefault="00E34AE9">
      <w:r>
        <w:t>Signature: ____________________________</w:t>
      </w:r>
    </w:p>
    <w:p w14:paraId="5DED65F4" w14:textId="77777777" w:rsidR="00841BA2" w:rsidRDefault="00E34AE9">
      <w:r>
        <w:t>Date: ________________________________</w:t>
      </w:r>
    </w:p>
    <w:sectPr w:rsidR="00841B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493063">
    <w:abstractNumId w:val="8"/>
  </w:num>
  <w:num w:numId="2" w16cid:durableId="474028091">
    <w:abstractNumId w:val="6"/>
  </w:num>
  <w:num w:numId="3" w16cid:durableId="1859002698">
    <w:abstractNumId w:val="5"/>
  </w:num>
  <w:num w:numId="4" w16cid:durableId="1795174868">
    <w:abstractNumId w:val="4"/>
  </w:num>
  <w:num w:numId="5" w16cid:durableId="131140888">
    <w:abstractNumId w:val="7"/>
  </w:num>
  <w:num w:numId="6" w16cid:durableId="589511696">
    <w:abstractNumId w:val="3"/>
  </w:num>
  <w:num w:numId="7" w16cid:durableId="1631859245">
    <w:abstractNumId w:val="2"/>
  </w:num>
  <w:num w:numId="8" w16cid:durableId="40134138">
    <w:abstractNumId w:val="1"/>
  </w:num>
  <w:num w:numId="9" w16cid:durableId="2125464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2FF8"/>
    <w:rsid w:val="0029639D"/>
    <w:rsid w:val="00326F90"/>
    <w:rsid w:val="0036577A"/>
    <w:rsid w:val="003C7C8D"/>
    <w:rsid w:val="00412CF5"/>
    <w:rsid w:val="00650FC5"/>
    <w:rsid w:val="006C3435"/>
    <w:rsid w:val="00841BA2"/>
    <w:rsid w:val="008856AE"/>
    <w:rsid w:val="00AA1D8D"/>
    <w:rsid w:val="00B47730"/>
    <w:rsid w:val="00C12E6A"/>
    <w:rsid w:val="00C14F9B"/>
    <w:rsid w:val="00CB0664"/>
    <w:rsid w:val="00E34A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617A8DA4-AC2B-4982-86B2-47028ED8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14F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F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.radke.mssa@murphyandassoc.net" TargetMode="External"/><Relationship Id="rId3" Type="http://schemas.openxmlformats.org/officeDocument/2006/relationships/styles" Target="styles.xml"/><Relationship Id="rId7" Type="http://schemas.openxmlformats.org/officeDocument/2006/relationships/hyperlink" Target="mailto:mo.radke.mssa@murphyandassoc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.radke.mssa@murphyandassoc.ne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Dave Hancock</cp:lastModifiedBy>
  <cp:revision>2</cp:revision>
  <dcterms:created xsi:type="dcterms:W3CDTF">2025-03-24T23:32:00Z</dcterms:created>
  <dcterms:modified xsi:type="dcterms:W3CDTF">2025-03-24T23:32:00Z</dcterms:modified>
  <cp:category/>
</cp:coreProperties>
</file>